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Geliştirme Süreci - Kapsamlı Rapor</w:t>
      </w:r>
    </w:p>
    <w:p>
      <w:r>
        <w:t>Tarih: 08.08.2025</w:t>
        <w:br/>
      </w:r>
    </w:p>
    <w:p>
      <w:r>
        <w:t>Bu döküman, ASP.NET Core 8 tabanlı backend uygulamasının geliştirilme sürecinde yapılan tüm adımları kapsamlı şekilde belgelemektedir. Rapor, ileride frontend tarafında entegrasyonlarda ve proje geçmişine dönük referanslarda kullanılmak üzere hazırlanmıştır.</w:t>
        <w:br/>
      </w:r>
    </w:p>
    <w:p>
      <w:pPr>
        <w:pStyle w:val="ListBullet"/>
      </w:pPr>
      <w:r>
        <w:t>📁 Proje klasör yapısı oluşturuldu: API, Application, Domain, Infrastructure katmanları organize edildi.</w:t>
      </w:r>
    </w:p>
    <w:p>
      <w:pPr>
        <w:pStyle w:val="ListBullet"/>
      </w:pPr>
      <w:r>
        <w:t>🔧 Application katmanında DTO'lar (CreateProjectDto, UpdateProjectDto, ProjectDto) manuel olarak oluşturuldu.</w:t>
      </w:r>
    </w:p>
    <w:p>
      <w:pPr>
        <w:pStyle w:val="ListBullet"/>
      </w:pPr>
      <w:r>
        <w:t>🧩 IProjectService arayüzü yazıldı ve CRUD metodları tanımlandı.</w:t>
      </w:r>
    </w:p>
    <w:p>
      <w:pPr>
        <w:pStyle w:val="ListBullet"/>
      </w:pPr>
      <w:r>
        <w:t>🧱 Entity tanımlamaları Domain.Entities altına (Project, Document) başarıyla yerleştirildi.</w:t>
      </w:r>
    </w:p>
    <w:p>
      <w:pPr>
        <w:pStyle w:val="ListBullet"/>
      </w:pPr>
      <w:r>
        <w:t>📦 AutoMapper ve AutoMapper.Extensions.Microsoft.DependencyInjection paketleri yüklendi.</w:t>
      </w:r>
    </w:p>
    <w:p>
      <w:pPr>
        <w:pStyle w:val="ListBullet"/>
      </w:pPr>
      <w:r>
        <w:t>🧠 AutoMapper Profili (MappingProfile.cs) tanımlandı ve ConfigureServices içinde servis olarak eklendi.</w:t>
      </w:r>
    </w:p>
    <w:p>
      <w:pPr>
        <w:pStyle w:val="ListBullet"/>
      </w:pPr>
      <w:r>
        <w:t>⚙️ Application.csproj dosyasında bağımlılıklar kontrol edildi ve Domain projesi referans olarak eklendi.</w:t>
      </w:r>
    </w:p>
    <w:p>
      <w:pPr>
        <w:pStyle w:val="ListBullet"/>
      </w:pPr>
      <w:r>
        <w:t>🚨 'CreateProjectDto bulunamadı' hatası çözüldü: Dosya kopyaları temizlendi, isimlendirme ve yol kontrolü yapıldı.</w:t>
      </w:r>
    </w:p>
    <w:p>
      <w:pPr>
        <w:pStyle w:val="ListBullet"/>
      </w:pPr>
      <w:r>
        <w:t>🧹 dotnet clean ile derleme öncesi kalıntılar temizlendi, duplicate compile hataları çözüldü.</w:t>
      </w:r>
    </w:p>
    <w:p>
      <w:pPr>
        <w:pStyle w:val="ListBullet"/>
      </w:pPr>
      <w:r>
        <w:t>🗃️ PostgreSQL veritabanı bağlantısı doğrulandı, appsettings.json üzerinden connection string kontrolü yapıldı.</w:t>
      </w:r>
    </w:p>
    <w:p>
      <w:pPr>
        <w:pStyle w:val="ListBullet"/>
      </w:pPr>
      <w:r>
        <w:t>📜 ApplicationDbContext ve migration dosyaları kontrol edilerek tabloların doğru şekilde oluşturulduğu görüldü.</w:t>
      </w:r>
    </w:p>
    <w:p>
      <w:pPr>
        <w:pStyle w:val="ListBullet"/>
      </w:pPr>
      <w:r>
        <w:t>🧪 dotnet build komutu ile tüm katmanların başarıyla derlendiği test edildi.</w:t>
      </w:r>
    </w:p>
    <w:p>
      <w:pPr>
        <w:pStyle w:val="ListBullet"/>
      </w:pPr>
      <w:r>
        <w:t>✅ CRUD işlemleri başarıyla çalıştı: GetAll, GetById, Create, Update ve Delete işlemleri test edildi ve başarıyla sonuçlandı.</w:t>
      </w:r>
    </w:p>
    <w:p>
      <w:r>
        <w:br/>
        <w:t>Not: Bu rapor ileride frontend entegrasyonları sırasında referans olarak kullanılabilir. Her bir adım tek tek test edilmiş ve doğrulanmıştır.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