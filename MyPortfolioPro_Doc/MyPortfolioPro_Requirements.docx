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Kişisel Portfolyo Web Sitesi - Proje İsterleri</w:t>
      </w:r>
    </w:p>
    <w:p>
      <w:pPr>
        <w:pStyle w:val="Heading2"/>
      </w:pPr>
      <w:r>
        <w:t>🎯 Genel Amaç</w:t>
      </w:r>
    </w:p>
    <w:p>
      <w:r>
        <w:t>Kendini işverenlere ve insan kaynaklarına tanıtabileceğin profesyonel bir web sitesi oluşturmak.</w:t>
      </w:r>
    </w:p>
    <w:p>
      <w:pPr>
        <w:pStyle w:val="Heading2"/>
      </w:pPr>
      <w:r>
        <w:t>📁 Backend: ASP.NET Core 8</w:t>
      </w:r>
    </w:p>
    <w:p>
      <w:pPr>
        <w:pStyle w:val="ListBullet"/>
      </w:pPr>
      <w:r>
        <w:t>- Monolitik yapı, Onion mimarisi</w:t>
      </w:r>
    </w:p>
    <w:p>
      <w:pPr>
        <w:pStyle w:val="ListBullet"/>
      </w:pPr>
      <w:r>
        <w:t>- PostgreSQL veritabanı</w:t>
      </w:r>
    </w:p>
    <w:p>
      <w:pPr>
        <w:pStyle w:val="ListBullet"/>
      </w:pPr>
      <w:r>
        <w:t>- Entity Framework Core ile migration işlemleri tamamlandı</w:t>
      </w:r>
    </w:p>
    <w:p>
      <w:pPr>
        <w:pStyle w:val="ListBullet"/>
      </w:pPr>
      <w:r>
        <w:t>- ApplicationDbContext içinde Projects ve Documents tabloları tanımlandı</w:t>
      </w:r>
    </w:p>
    <w:p>
      <w:pPr>
        <w:pStyle w:val="Heading2"/>
      </w:pPr>
      <w:r>
        <w:t>🎨 Frontend: Angular + PrimeNG + Tailwind</w:t>
      </w:r>
    </w:p>
    <w:p>
      <w:pPr>
        <w:pStyle w:val="ListBullet"/>
      </w:pPr>
      <w:r>
        <w:t>- Tailwind CSS kurulumu tamamlandı</w:t>
      </w:r>
    </w:p>
    <w:p>
      <w:pPr>
        <w:pStyle w:val="ListBullet"/>
      </w:pPr>
      <w:r>
        <w:t>- Standalone Component yapısı (Angular 17+ uyumlu)</w:t>
      </w:r>
    </w:p>
    <w:p>
      <w:pPr>
        <w:pStyle w:val="ListBullet"/>
      </w:pPr>
      <w:r>
        <w:t>- ProjectList, ProjectDetail, DocumentList gibi bileşenler geliştirilecek</w:t>
      </w:r>
    </w:p>
    <w:p>
      <w:pPr>
        <w:pStyle w:val="ListBullet"/>
      </w:pPr>
      <w:r>
        <w:t>- Admin Paneli ayrı route ile erişilebilir olacak</w:t>
      </w:r>
    </w:p>
    <w:p>
      <w:pPr>
        <w:pStyle w:val="Heading2"/>
      </w:pPr>
      <w:r>
        <w:t>💡 İşlevsel İstekler</w:t>
      </w:r>
    </w:p>
    <w:p>
      <w:pPr>
        <w:pStyle w:val="Heading3"/>
      </w:pPr>
      <w:r>
        <w:t>👨‍💼 Ziyaretçi (İK ve İşveren)</w:t>
      </w:r>
    </w:p>
    <w:p>
      <w:pPr>
        <w:pStyle w:val="ListBullet"/>
      </w:pPr>
      <w:r>
        <w:t>- Projeleri listeleyip detaylarını görebilecek</w:t>
      </w:r>
    </w:p>
    <w:p>
      <w:pPr>
        <w:pStyle w:val="ListBullet"/>
      </w:pPr>
      <w:r>
        <w:t>- GitHub linklerine ulaşabilecek (github'a gitmeden siteden görebilecek)</w:t>
      </w:r>
    </w:p>
    <w:p>
      <w:pPr>
        <w:pStyle w:val="ListBullet"/>
      </w:pPr>
      <w:r>
        <w:t>- PDF/DOC gibi belgeleri (CV, referans, rapor, sertifika vs.) görüntüleyip indirebilecek</w:t>
      </w:r>
    </w:p>
    <w:p>
      <w:pPr>
        <w:pStyle w:val="ListBullet"/>
      </w:pPr>
      <w:r>
        <w:t>- Sosyal medya bağlantılarına ulaşabilecek</w:t>
      </w:r>
    </w:p>
    <w:p>
      <w:pPr>
        <w:pStyle w:val="Heading3"/>
      </w:pPr>
      <w:r>
        <w:t>🔐 Yönetici (Sadece Sen)</w:t>
      </w:r>
    </w:p>
    <w:p>
      <w:pPr>
        <w:pStyle w:val="ListBullet"/>
      </w:pPr>
      <w:r>
        <w:t>- Admin paneline sadece sen giriş yapabileceksin</w:t>
      </w:r>
    </w:p>
    <w:p>
      <w:pPr>
        <w:pStyle w:val="ListBullet"/>
      </w:pPr>
      <w:r>
        <w:t>- Projeleri ve belgeleri CRUD işlemlerine tabi tutabileceksin</w:t>
      </w:r>
    </w:p>
    <w:p>
      <w:pPr>
        <w:pStyle w:val="ListBullet"/>
      </w:pPr>
      <w:r>
        <w:t>- Giriş yetkisi JWT veya benzeri bir sistemle kontrol edilecek</w:t>
      </w:r>
    </w:p>
    <w:p>
      <w:pPr>
        <w:pStyle w:val="Heading2"/>
      </w:pPr>
      <w:r>
        <w:t>💬 Chatbot</w:t>
      </w:r>
    </w:p>
    <w:p>
      <w:r>
        <w:t>Sitenin uygun bir köşesinde ziyaretçilerin soru sorabileceği basit bir chatbot eklenecek. (son aşamada entegre edilecek)</w:t>
      </w:r>
    </w:p>
    <w:p>
      <w:pPr>
        <w:pStyle w:val="Heading2"/>
      </w:pPr>
      <w:r>
        <w:t>🌐 Yayınlama Hedefi</w:t>
      </w:r>
    </w:p>
    <w:p>
      <w:r>
        <w:t>Proje tamamlandığında internete açılacak (Vercel/Netlify + Render/Fly.io ya da Azure gibi bir servisle yayınlanabilir).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